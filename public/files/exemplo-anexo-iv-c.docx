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1" w:color="auto"/>
        </w:pBdr>
      </w:pPr>
    </w:p>
    <w:p>
      <w:pPr>
        <w:pStyle w:val="Heading1"/>
      </w:pPr>
      <w:r>
        <w:t>DECLARAÇÃO DE EXPERIÊNCIA</w:t>
      </w:r>
    </w:p>
    <w:p>
      <w:r>
        <w:t>Declaramos, para os devidos fins, que a [NOME DA ENTIDADE], inscrita no CNPJ sob o nº [CNPJ], possui experiência comprovada na realização de ações de mobilização social em programas e políticas públicas de habitação, conforme detalhado abaixo:</w:t>
      </w:r>
    </w:p>
    <w:p>
      <w:r>
        <w:br/>
        <w:t>Descrição das ações realizadas:</w:t>
        <w:br/>
        <w:t>[Descreva brevemente as ações de mobilização social desenvolvidas]</w:t>
      </w:r>
    </w:p>
    <w:p>
      <w:r>
        <w:br/>
        <w:t>Programas/Políticas públicas de habitação envolvidos:</w:t>
        <w:br/>
        <w:t>[Liste os programas ou políticas públicas]</w:t>
      </w:r>
    </w:p>
    <w:p>
      <w:r>
        <w:br/>
        <w:t>Período de atuação:</w:t>
        <w:br/>
        <w:t>[Informe o período]</w:t>
      </w:r>
    </w:p>
    <w:p>
      <w:r>
        <w:br/>
        <w:t>Local de realização:</w:t>
        <w:br/>
        <w:t>[Informe o local]</w:t>
      </w:r>
    </w:p>
    <w:p>
      <w:r>
        <w:br/>
        <w:t>Anexamos documentos comprobatórios conforme exigido no Anexo IV-C do edital.</w:t>
      </w:r>
    </w:p>
    <w:p>
      <w:r>
        <w:br/>
        <w:t>[Local], [Data]</w:t>
      </w:r>
    </w:p>
    <w:p>
      <w:pPr>
        <w:pBdr>
          <w:bottom w:val="single" w:sz="6" w:space="1" w:color="auto"/>
        </w:pBdr>
      </w:pPr>
    </w:p>
    <w:p>
      <w:r>
        <w:t>Assinatura do responsável</w:t>
      </w:r>
    </w:p>
    <w:p>
      <w:r>
        <w:t>Cargo</w:t>
      </w:r>
    </w:p>
    <w:p>
      <w:r>
        <w:t>Contato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